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54332-2021 i Lindesbergs kommun</w:t>
      </w:r>
    </w:p>
    <w:p>
      <w:r>
        <w:t>Detta dokument behandlar höga naturvärden i avverkningsamälan A 54332-2021 i Lindesbergs kommun. Denna avverkningsanmälan inkom 2021-10-03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asknätfjäril (EN, §4a) och blek fingersvamp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54332-2021.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6610449, E 503169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