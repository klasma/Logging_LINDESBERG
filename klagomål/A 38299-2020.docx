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38299-2020 i Lindesbergs kommun</w:t>
      </w:r>
    </w:p>
    <w:p>
      <w:r>
        <w:t>Detta dokument behandlar höga naturvärden i avverkningsamälan A 38299-2020 i Lindesbergs kommun. Denna avverkningsanmälan inkom 2020-08-17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honungsticka (VU), kandelabersvamp (NT), rävticka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38299-2020.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6627228, E 520274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