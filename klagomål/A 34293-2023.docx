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34293-2023 i Lindesbergs kommun</w:t>
      </w:r>
    </w:p>
    <w:p>
      <w:r>
        <w:t>Detta dokument behandlar höga naturvärden i avverkningsamälan A 34293-2023 i Lindesbergs kommun. Denna avverkningsanmälan inkom 2023-07-31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dropptaggsvamp (S), korallrot (S, §8) och vedticka (S).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62354"/>
            <wp:docPr id="1" name="Picture 1"/>
            <wp:cNvGraphicFramePr>
              <a:graphicFrameLocks noChangeAspect="1"/>
            </wp:cNvGraphicFramePr>
            <a:graphic>
              <a:graphicData uri="http://schemas.openxmlformats.org/drawingml/2006/picture">
                <pic:pic>
                  <pic:nvPicPr>
                    <pic:cNvPr id="0" name="A 34293-2023.png"/>
                    <pic:cNvPicPr/>
                  </pic:nvPicPr>
                  <pic:blipFill>
                    <a:blip r:embed="rId16"/>
                    <a:stretch>
                      <a:fillRect/>
                    </a:stretch>
                  </pic:blipFill>
                  <pic:spPr>
                    <a:xfrm>
                      <a:off x="0" y="0"/>
                      <a:ext cx="5486400" cy="6662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6619876, E 523322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