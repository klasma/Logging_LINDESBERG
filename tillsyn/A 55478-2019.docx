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55478-2019 i Lindesbergs kommun</w:t>
      </w:r>
    </w:p>
    <w:p>
      <w:r>
        <w:t>Detta dokument behandlar höga naturvärden i avverkningsamälan A 55478-2019 i Lindesbergs kommun. Denna avverkningsanmälan inkom 2019-10-21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motaggsvamp (NT), skrovlig taggsvamp (NT), vedskivlav (NT), dropptaggsvamp (S), mindre märgborre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5478-2019.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6609156, E 528791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