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32697-2021 i Lindesbergs kommun</w:t>
      </w:r>
    </w:p>
    <w:p>
      <w:r>
        <w:t>Detta dokument behandlar höga naturvärden i avverkningsamälan A 32697-2021 i Lindesbergs kommun. Denna avverkningsanmälan inkom 2021-06-28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ask (EN), gul taggsvamp (NT), skarp dropptaggsvamp (S), smal svampklubba (S),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