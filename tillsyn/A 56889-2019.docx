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56889-2019 i Lindesbergs kommun</w:t>
      </w:r>
    </w:p>
    <w:p>
      <w:r>
        <w:t>Detta dokument behandlar höga naturvärden i avverkningsamälan A 56889-2019 i Lindesbergs kommun. Denna avverkningsanmälan inkom 2019-10-28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motaggsvamp (NT), tallriska (NT), grovticka (S), mindre märgborre (S) och skuggblåslav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688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6608909, E 528710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