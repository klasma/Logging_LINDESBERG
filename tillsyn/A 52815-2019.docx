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52815-2019 i Lindesbergs kommun</w:t>
      </w:r>
    </w:p>
    <w:p>
      <w:r>
        <w:t>Detta dokument behandlar höga naturvärden i avverkningsamälan A 52815-2019 i Lindesbergs kommun. Denna avverkningsanmälan inkom 2019-10-08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vedskivlav (NT), bronshjon (S), mörk husmossa (S), rödgul trumpetsvamp (S), skogshakmossa (S), vedticka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2815-2019.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6640537, E 512932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